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Passport Details</w:t>
      </w:r>
    </w:p>
    <w:p>
      <w:r>
        <w:t>REPUBLIC OF INDIA PASSPORT</w:t>
        <w:br/>
        <w:br/>
        <w:t>Uae</w:t>
        <w:br/>
        <w:br/>
        <w:t>20/07/1975</w:t>
        <w:br/>
        <w:br/>
        <w:t>Type Country Code</w:t>
        <w:br/>
        <w:br/>
        <w:t>P IND</w:t>
        <w:br/>
        <w:t>URE oS</w:t>
        <w:br/>
        <w:t>SOVIND</w:t>
        <w:br/>
        <w:br/>
        <w:t>Name</w:t>
        <w:br/>
        <w:br/>
        <w:t>SINGH</w:t>
        <w:br/>
        <w:br/>
        <w:t>PASSPORT NUMB</w:t>
        <w:br/>
        <w:br/>
        <w:t>K 4695420</w:t>
        <w:br/>
        <w:br/>
        <w:t>DOB</w:t>
        <w:br/>
        <w:t>20/07/1975</w:t>
        <w:br/>
        <w:br/>
        <w:t>Passport Number</w:t>
        <w:br/>
        <w:br/>
        <w:t>K4695420</w:t>
        <w:br/>
        <w:br/>
        <w:t>Expiry Date</w:t>
        <w:br/>
        <w:t>19/07/2025 Expriry Date</w:t>
        <w:br/>
        <w:br/>
        <w:t>19/07/202</w:t>
        <w:br/>
        <w:br/>
        <w:t>DGOVIND&lt;&lt;&lt;&lt;&lt;SINGH&lt;&lt;&lt;&lt;&lt;&lt;&lt;&lt;&lt;&lt;&lt;&lt;&lt;&lt;&lt;&lt;&lt;</w:t>
        <w:br/>
        <w:t>954200&lt;8IND/7507209M2507193&lt;&lt;&lt;&lt;&lt;&lt;&lt;&lt;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